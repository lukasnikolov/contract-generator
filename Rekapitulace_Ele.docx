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Smlouva o dodávce elektřiny pro: {{jmeno}} {{prijmeni}}</w:t>
      </w:r>
    </w:p>
    <w:p>
      <w:r>
        <w:t>Datum narození: {{datum_narozeni}}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